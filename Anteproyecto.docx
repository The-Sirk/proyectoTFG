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4E263" w14:textId="77777777" w:rsidR="0027464D" w:rsidRDefault="00000000">
      <w:pPr>
        <w:jc w:val="center"/>
        <w:rPr>
          <w:rFonts w:ascii="Times" w:hAnsi="Times" w:cs="Times"/>
          <w:b/>
          <w:bCs/>
          <w:sz w:val="56"/>
          <w:szCs w:val="56"/>
        </w:rPr>
      </w:pPr>
      <w:r>
        <w:rPr>
          <w:rFonts w:ascii="Times" w:hAnsi="Times" w:cs="Times"/>
          <w:b/>
          <w:bCs/>
          <w:sz w:val="56"/>
          <w:szCs w:val="56"/>
        </w:rPr>
        <w:t xml:space="preserve">Anteproyecto de Fin de </w:t>
      </w:r>
      <w:proofErr w:type="gramStart"/>
      <w:r>
        <w:rPr>
          <w:rFonts w:ascii="Times" w:hAnsi="Times" w:cs="Times"/>
          <w:b/>
          <w:bCs/>
          <w:sz w:val="56"/>
          <w:szCs w:val="56"/>
        </w:rPr>
        <w:t>Grado  Israel</w:t>
      </w:r>
      <w:proofErr w:type="gramEnd"/>
      <w:r>
        <w:rPr>
          <w:rFonts w:ascii="Times" w:hAnsi="Times" w:cs="Times"/>
          <w:b/>
          <w:bCs/>
          <w:sz w:val="56"/>
          <w:szCs w:val="56"/>
        </w:rPr>
        <w:t xml:space="preserve"> </w:t>
      </w:r>
      <w:proofErr w:type="spellStart"/>
      <w:r>
        <w:rPr>
          <w:rFonts w:ascii="Times" w:hAnsi="Times" w:cs="Times"/>
          <w:b/>
          <w:bCs/>
          <w:sz w:val="56"/>
          <w:szCs w:val="56"/>
        </w:rPr>
        <w:t>Valdeolivas</w:t>
      </w:r>
      <w:proofErr w:type="spellEnd"/>
      <w:r>
        <w:rPr>
          <w:rFonts w:ascii="Times" w:hAnsi="Times" w:cs="Times"/>
          <w:b/>
          <w:bCs/>
          <w:sz w:val="56"/>
          <w:szCs w:val="56"/>
        </w:rPr>
        <w:t xml:space="preserve">, </w:t>
      </w:r>
    </w:p>
    <w:p w14:paraId="73B0EA70" w14:textId="77777777" w:rsidR="0027464D" w:rsidRDefault="00000000">
      <w:pPr>
        <w:jc w:val="center"/>
        <w:rPr>
          <w:rFonts w:ascii="Times" w:hAnsi="Times" w:cs="Times"/>
          <w:b/>
          <w:bCs/>
          <w:sz w:val="56"/>
          <w:szCs w:val="56"/>
        </w:rPr>
      </w:pPr>
      <w:r>
        <w:rPr>
          <w:rFonts w:ascii="Times" w:hAnsi="Times" w:cs="Times"/>
          <w:b/>
          <w:bCs/>
          <w:sz w:val="56"/>
          <w:szCs w:val="56"/>
        </w:rPr>
        <w:t xml:space="preserve">Ricardo Herradón </w:t>
      </w:r>
    </w:p>
    <w:p w14:paraId="4274FFEE" w14:textId="34BDE2C2" w:rsidR="00353BCE" w:rsidRDefault="00000000">
      <w:pPr>
        <w:jc w:val="center"/>
        <w:rPr>
          <w:b/>
          <w:bCs/>
          <w:sz w:val="56"/>
          <w:szCs w:val="56"/>
        </w:rPr>
      </w:pPr>
      <w:r>
        <w:rPr>
          <w:rFonts w:ascii="Times" w:hAnsi="Times" w:cs="Times"/>
          <w:b/>
          <w:bCs/>
          <w:sz w:val="56"/>
          <w:szCs w:val="56"/>
        </w:rPr>
        <w:t>y Adrián Rodríguez</w:t>
      </w:r>
    </w:p>
    <w:p w14:paraId="1D8B18EB" w14:textId="77777777" w:rsidR="00353BCE" w:rsidRDefault="00000000">
      <w:pPr>
        <w:jc w:val="center"/>
        <w:rPr>
          <w:rFonts w:ascii="Times" w:hAnsi="Times" w:cs="Times"/>
          <w:b/>
          <w:bCs/>
          <w:sz w:val="56"/>
          <w:szCs w:val="56"/>
        </w:rPr>
      </w:pPr>
      <w:r>
        <w:rPr>
          <w:rFonts w:ascii="Times" w:hAnsi="Times" w:cs="Times"/>
          <w:b/>
          <w:bCs/>
          <w:noProof/>
          <w:sz w:val="56"/>
          <w:szCs w:val="56"/>
        </w:rPr>
        <w:drawing>
          <wp:anchor distT="0" distB="0" distL="0" distR="0" simplePos="0" relativeHeight="2" behindDoc="0" locked="0" layoutInCell="0" allowOverlap="1" wp14:anchorId="733B0FE9" wp14:editId="3BDE4040">
            <wp:simplePos x="0" y="0"/>
            <wp:positionH relativeFrom="column">
              <wp:posOffset>1222375</wp:posOffset>
            </wp:positionH>
            <wp:positionV relativeFrom="paragraph">
              <wp:posOffset>396240</wp:posOffset>
            </wp:positionV>
            <wp:extent cx="2931160" cy="3112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311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479F79" w14:textId="77777777" w:rsidR="00353BCE" w:rsidRDefault="00353BCE">
      <w:pPr>
        <w:rPr>
          <w:b/>
          <w:bCs/>
        </w:rPr>
      </w:pPr>
    </w:p>
    <w:p w14:paraId="62BDD652" w14:textId="77777777" w:rsidR="00353BCE" w:rsidRDefault="00353BCE">
      <w:pPr>
        <w:rPr>
          <w:rFonts w:ascii="Times" w:hAnsi="Times" w:cs="Times"/>
          <w:b/>
          <w:bCs/>
        </w:rPr>
      </w:pPr>
    </w:p>
    <w:p w14:paraId="27D40140" w14:textId="77777777" w:rsidR="00353BCE" w:rsidRDefault="00353BCE">
      <w:pPr>
        <w:rPr>
          <w:rFonts w:ascii="Times" w:hAnsi="Times" w:cs="Times"/>
          <w:b/>
          <w:bCs/>
        </w:rPr>
      </w:pPr>
    </w:p>
    <w:p w14:paraId="0B40B897" w14:textId="77777777" w:rsidR="00353BCE" w:rsidRDefault="00353BCE">
      <w:pPr>
        <w:rPr>
          <w:rFonts w:ascii="Times" w:hAnsi="Times" w:cs="Times"/>
          <w:b/>
          <w:bCs/>
        </w:rPr>
      </w:pPr>
    </w:p>
    <w:p w14:paraId="4CF61F25" w14:textId="77777777" w:rsidR="00353BCE" w:rsidRDefault="00353BCE">
      <w:pPr>
        <w:rPr>
          <w:rFonts w:ascii="Times" w:hAnsi="Times" w:cs="Times"/>
          <w:b/>
          <w:bCs/>
        </w:rPr>
      </w:pPr>
    </w:p>
    <w:p w14:paraId="1915A151" w14:textId="77777777" w:rsidR="00353BCE" w:rsidRDefault="00353BCE">
      <w:pPr>
        <w:rPr>
          <w:rFonts w:ascii="Times" w:hAnsi="Times" w:cs="Times"/>
          <w:b/>
          <w:bCs/>
        </w:rPr>
      </w:pPr>
    </w:p>
    <w:p w14:paraId="6DDA4FDA" w14:textId="77777777" w:rsidR="00353BCE" w:rsidRDefault="00353BCE">
      <w:pPr>
        <w:rPr>
          <w:rFonts w:ascii="Times" w:hAnsi="Times" w:cs="Times"/>
          <w:b/>
          <w:bCs/>
        </w:rPr>
      </w:pPr>
    </w:p>
    <w:p w14:paraId="6B365D92" w14:textId="77777777" w:rsidR="00353BCE" w:rsidRDefault="00353BCE">
      <w:pPr>
        <w:rPr>
          <w:rFonts w:ascii="Times" w:hAnsi="Times" w:cs="Times"/>
          <w:b/>
          <w:bCs/>
        </w:rPr>
      </w:pPr>
    </w:p>
    <w:p w14:paraId="1FB0A227" w14:textId="77777777" w:rsidR="00353BCE" w:rsidRDefault="00353BCE">
      <w:pPr>
        <w:rPr>
          <w:rFonts w:ascii="Times" w:hAnsi="Times" w:cs="Times"/>
          <w:b/>
          <w:bCs/>
        </w:rPr>
      </w:pPr>
    </w:p>
    <w:p w14:paraId="56496C3D" w14:textId="77777777" w:rsidR="00353BCE" w:rsidRDefault="00353BCE">
      <w:pPr>
        <w:rPr>
          <w:rFonts w:ascii="Times" w:hAnsi="Times" w:cs="Times"/>
          <w:b/>
          <w:bCs/>
        </w:rPr>
      </w:pPr>
    </w:p>
    <w:p w14:paraId="59CA313B" w14:textId="77777777" w:rsidR="00353BCE" w:rsidRDefault="00353BCE">
      <w:pPr>
        <w:rPr>
          <w:rFonts w:ascii="Times" w:hAnsi="Times" w:cs="Times"/>
          <w:b/>
          <w:bCs/>
        </w:rPr>
      </w:pPr>
    </w:p>
    <w:p w14:paraId="3CCF92CE" w14:textId="77777777" w:rsidR="00353BCE" w:rsidRDefault="00353BCE">
      <w:pPr>
        <w:rPr>
          <w:rFonts w:ascii="Times" w:hAnsi="Times" w:cs="Times"/>
          <w:b/>
          <w:bCs/>
        </w:rPr>
      </w:pPr>
    </w:p>
    <w:p w14:paraId="023FB1AC" w14:textId="77777777" w:rsidR="00353BCE" w:rsidRDefault="00353BCE">
      <w:pPr>
        <w:rPr>
          <w:rFonts w:ascii="Times" w:hAnsi="Times" w:cs="Times"/>
          <w:b/>
          <w:bCs/>
        </w:rPr>
      </w:pPr>
    </w:p>
    <w:p w14:paraId="608FB5E0" w14:textId="77777777" w:rsidR="00353BCE" w:rsidRDefault="00353BCE">
      <w:pPr>
        <w:rPr>
          <w:rFonts w:ascii="Times" w:hAnsi="Times" w:cs="Times"/>
          <w:b/>
          <w:bCs/>
        </w:rPr>
      </w:pPr>
    </w:p>
    <w:p w14:paraId="04413A88" w14:textId="77777777" w:rsidR="00353BCE" w:rsidRDefault="00353BCE">
      <w:pPr>
        <w:rPr>
          <w:rFonts w:ascii="Times" w:hAnsi="Times" w:cs="Times"/>
          <w:b/>
          <w:bCs/>
        </w:rPr>
      </w:pPr>
    </w:p>
    <w:p w14:paraId="556F29F4" w14:textId="77777777" w:rsidR="00353BCE" w:rsidRDefault="00353BCE">
      <w:pPr>
        <w:rPr>
          <w:rFonts w:ascii="Times" w:hAnsi="Times" w:cs="Times"/>
          <w:b/>
          <w:bCs/>
        </w:rPr>
      </w:pPr>
    </w:p>
    <w:p w14:paraId="24A95879" w14:textId="77777777" w:rsidR="00353BCE" w:rsidRDefault="00353BCE">
      <w:pPr>
        <w:rPr>
          <w:rFonts w:ascii="Times" w:hAnsi="Times" w:cs="Times"/>
          <w:b/>
          <w:bCs/>
        </w:rPr>
      </w:pPr>
    </w:p>
    <w:p w14:paraId="0FB3E3D7" w14:textId="77777777" w:rsidR="00353BCE" w:rsidRDefault="00353BCE">
      <w:pPr>
        <w:rPr>
          <w:rFonts w:ascii="Times" w:hAnsi="Times" w:cs="Times"/>
          <w:b/>
          <w:bCs/>
        </w:rPr>
      </w:pPr>
    </w:p>
    <w:p w14:paraId="03386655" w14:textId="77777777" w:rsidR="00353BCE" w:rsidRDefault="00353BCE">
      <w:pPr>
        <w:rPr>
          <w:rFonts w:ascii="Times" w:hAnsi="Times" w:cs="Times"/>
          <w:b/>
          <w:bCs/>
        </w:rPr>
      </w:pPr>
    </w:p>
    <w:p w14:paraId="25BA7956" w14:textId="77777777" w:rsidR="00353BCE" w:rsidRDefault="00353BCE">
      <w:pPr>
        <w:rPr>
          <w:rFonts w:ascii="Times" w:hAnsi="Times" w:cs="Times"/>
          <w:b/>
          <w:bCs/>
        </w:rPr>
      </w:pPr>
    </w:p>
    <w:p w14:paraId="7DCDA365" w14:textId="77777777" w:rsidR="00353BCE" w:rsidRDefault="00000000">
      <w:pPr>
        <w:jc w:val="center"/>
        <w:rPr>
          <w:sz w:val="44"/>
          <w:szCs w:val="44"/>
        </w:rPr>
      </w:pPr>
      <w:r>
        <w:rPr>
          <w:rFonts w:ascii="Times" w:hAnsi="Times" w:cs="Times"/>
          <w:b/>
          <w:bCs/>
          <w:sz w:val="44"/>
          <w:szCs w:val="44"/>
        </w:rPr>
        <w:t>INTRODUCCION</w:t>
      </w:r>
    </w:p>
    <w:p w14:paraId="550251A7" w14:textId="77777777" w:rsidR="00353BCE" w:rsidRDefault="00000000">
      <w:pPr>
        <w:jc w:val="both"/>
      </w:pPr>
      <w:r>
        <w:rPr>
          <w:rFonts w:ascii="Times" w:hAnsi="Times" w:cs="Times"/>
        </w:rPr>
        <w:t xml:space="preserve">En la actualidad, el consumo de contenido audiovisual ha crecido exponencialmente gracias a las plataformas de </w:t>
      </w:r>
      <w:proofErr w:type="spellStart"/>
      <w:r>
        <w:rPr>
          <w:rFonts w:ascii="Times" w:hAnsi="Times" w:cs="Times"/>
        </w:rPr>
        <w:t>streaming</w:t>
      </w:r>
      <w:proofErr w:type="spellEnd"/>
      <w:r>
        <w:rPr>
          <w:rFonts w:ascii="Times" w:hAnsi="Times" w:cs="Times"/>
        </w:rPr>
        <w:t>. Sin embargo, muchas veces los usuarios no disponen de un espacio unificado donde puedan puntuar, reseñar y descubrir películas basándose en las opiniones de personas de su entorno.</w:t>
      </w:r>
      <w:r>
        <w:rPr>
          <w:rFonts w:ascii="Times" w:hAnsi="Times" w:cs="Times"/>
        </w:rPr>
        <w:br/>
        <w:t xml:space="preserve">El objetivo de este proyecto es desarrollar una aplicación multiplataforma que permita a los usuarios buscar películas, añadir valoraciones personales y consultar las puntuaciones de sus amigos. La aplicación estará desarrollada con tecnologías modernas y escalables, tanto en el </w:t>
      </w:r>
      <w:proofErr w:type="spellStart"/>
      <w:r>
        <w:rPr>
          <w:rFonts w:ascii="Times" w:hAnsi="Times" w:cs="Times"/>
        </w:rPr>
        <w:t>frontend</w:t>
      </w:r>
      <w:proofErr w:type="spellEnd"/>
      <w:r>
        <w:rPr>
          <w:rFonts w:ascii="Times" w:hAnsi="Times" w:cs="Times"/>
        </w:rPr>
        <w:t xml:space="preserve"> como en el </w:t>
      </w:r>
      <w:proofErr w:type="spellStart"/>
      <w:r>
        <w:rPr>
          <w:rFonts w:ascii="Times" w:hAnsi="Times" w:cs="Times"/>
        </w:rPr>
        <w:t>backend</w:t>
      </w:r>
      <w:proofErr w:type="spellEnd"/>
      <w:r>
        <w:rPr>
          <w:rFonts w:ascii="Times" w:hAnsi="Times" w:cs="Times"/>
        </w:rPr>
        <w:t>, y contará con integración completa en la nube.</w:t>
      </w:r>
    </w:p>
    <w:p w14:paraId="5503462A" w14:textId="77777777" w:rsidR="00353BCE" w:rsidRDefault="00353BCE">
      <w:pPr>
        <w:jc w:val="both"/>
      </w:pPr>
    </w:p>
    <w:p w14:paraId="79A79292" w14:textId="77777777" w:rsidR="00353BCE" w:rsidRDefault="00000000">
      <w:pPr>
        <w:jc w:val="center"/>
        <w:rPr>
          <w:sz w:val="44"/>
          <w:szCs w:val="44"/>
        </w:rPr>
      </w:pPr>
      <w:r>
        <w:rPr>
          <w:rFonts w:ascii="Times" w:hAnsi="Times" w:cs="Times"/>
          <w:b/>
          <w:bCs/>
          <w:sz w:val="44"/>
          <w:szCs w:val="44"/>
        </w:rPr>
        <w:t>OBJETIVOS DEL PROYECTO</w:t>
      </w:r>
    </w:p>
    <w:p w14:paraId="2CAED8A9" w14:textId="77777777" w:rsidR="00353BCE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Objetivo general:</w:t>
      </w:r>
      <w:r>
        <w:rPr>
          <w:rFonts w:ascii="Times" w:hAnsi="Times" w:cs="Times"/>
        </w:rPr>
        <w:br/>
        <w:t>Desarrollar una aplicación multiplataforma que permita gestionar reseñas y valoraciones de películas, con autenticación de usuarios y sincronización en la nube.</w:t>
      </w:r>
    </w:p>
    <w:p w14:paraId="4ABA9B58" w14:textId="77777777" w:rsidR="00353BCE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br/>
        <w:t>Objetivos específicos:</w:t>
      </w:r>
      <w:r>
        <w:rPr>
          <w:rFonts w:ascii="Times" w:hAnsi="Times" w:cs="Times"/>
        </w:rPr>
        <w:br/>
        <w:t xml:space="preserve">- Diseñar una interfaz moderna e intuitiva con </w:t>
      </w:r>
      <w:proofErr w:type="spellStart"/>
      <w:r>
        <w:rPr>
          <w:rFonts w:ascii="Times" w:hAnsi="Times" w:cs="Times"/>
        </w:rPr>
        <w:t>Flutter</w:t>
      </w:r>
      <w:proofErr w:type="spellEnd"/>
      <w:r>
        <w:rPr>
          <w:rFonts w:ascii="Times" w:hAnsi="Times" w:cs="Times"/>
        </w:rPr>
        <w:t>.</w:t>
      </w:r>
      <w:r>
        <w:rPr>
          <w:rFonts w:ascii="Times" w:hAnsi="Times" w:cs="Times"/>
        </w:rPr>
        <w:br/>
        <w:t xml:space="preserve">- Implementar un </w:t>
      </w:r>
      <w:proofErr w:type="spellStart"/>
      <w:r>
        <w:rPr>
          <w:rFonts w:ascii="Times" w:hAnsi="Times" w:cs="Times"/>
        </w:rPr>
        <w:t>backend</w:t>
      </w:r>
      <w:proofErr w:type="spellEnd"/>
      <w:r>
        <w:rPr>
          <w:rFonts w:ascii="Times" w:hAnsi="Times" w:cs="Times"/>
        </w:rPr>
        <w:t xml:space="preserve"> en Spring </w:t>
      </w:r>
      <w:proofErr w:type="spellStart"/>
      <w:r>
        <w:rPr>
          <w:rFonts w:ascii="Times" w:hAnsi="Times" w:cs="Times"/>
        </w:rPr>
        <w:t>Boot</w:t>
      </w:r>
      <w:proofErr w:type="spellEnd"/>
      <w:r>
        <w:rPr>
          <w:rFonts w:ascii="Times" w:hAnsi="Times" w:cs="Times"/>
        </w:rPr>
        <w:t xml:space="preserve"> que gestione la lógica de negocio y las peticiones del cliente.</w:t>
      </w:r>
      <w:r>
        <w:rPr>
          <w:rFonts w:ascii="Times" w:hAnsi="Times" w:cs="Times"/>
        </w:rPr>
        <w:br/>
        <w:t xml:space="preserve">- Integrar una API externa de películas (por ejemplo,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Movie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Database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TMDb</w:t>
      </w:r>
      <w:proofErr w:type="spellEnd"/>
      <w:r>
        <w:rPr>
          <w:rFonts w:ascii="Times" w:hAnsi="Times" w:cs="Times"/>
        </w:rPr>
        <w:t>) para obtener información actualizada.</w:t>
      </w:r>
      <w:r>
        <w:rPr>
          <w:rFonts w:ascii="Times" w:hAnsi="Times" w:cs="Times"/>
        </w:rPr>
        <w:br/>
        <w:t xml:space="preserve">- Utilizar </w:t>
      </w:r>
      <w:proofErr w:type="spellStart"/>
      <w:r>
        <w:rPr>
          <w:rFonts w:ascii="Times" w:hAnsi="Times" w:cs="Times"/>
        </w:rPr>
        <w:t>Firebase</w:t>
      </w:r>
      <w:proofErr w:type="spellEnd"/>
      <w:r>
        <w:rPr>
          <w:rFonts w:ascii="Times" w:hAnsi="Times" w:cs="Times"/>
        </w:rPr>
        <w:t xml:space="preserve"> como base de datos en la nube.</w:t>
      </w:r>
      <w:r>
        <w:rPr>
          <w:rFonts w:ascii="Times" w:hAnsi="Times" w:cs="Times"/>
        </w:rPr>
        <w:br/>
        <w:t>- Gestionar el flujo de trabajo con Jira.</w:t>
      </w:r>
      <w:r>
        <w:rPr>
          <w:rFonts w:ascii="Times" w:hAnsi="Times" w:cs="Times"/>
        </w:rPr>
        <w:br/>
        <w:t>- Controlar las versiones del código mediante Git.</w:t>
      </w:r>
      <w:r>
        <w:rPr>
          <w:rFonts w:ascii="Times" w:hAnsi="Times" w:cs="Times"/>
        </w:rPr>
        <w:br/>
        <w:t>- Desplegar la aplicación en Google Cloud.</w:t>
      </w:r>
    </w:p>
    <w:p w14:paraId="73E65189" w14:textId="77777777" w:rsidR="00353BCE" w:rsidRDefault="00353BCE">
      <w:pPr>
        <w:rPr>
          <w:rFonts w:ascii="Times" w:hAnsi="Times" w:cs="Times"/>
        </w:rPr>
      </w:pPr>
    </w:p>
    <w:p w14:paraId="65D2FB6A" w14:textId="77777777" w:rsidR="00353BCE" w:rsidRDefault="00353BCE">
      <w:pPr>
        <w:rPr>
          <w:rFonts w:ascii="Times" w:hAnsi="Times" w:cs="Times"/>
        </w:rPr>
      </w:pPr>
    </w:p>
    <w:p w14:paraId="6A03FB14" w14:textId="77777777" w:rsidR="00353BCE" w:rsidRDefault="00353BCE">
      <w:pPr>
        <w:rPr>
          <w:rFonts w:ascii="Times" w:hAnsi="Times" w:cs="Times"/>
        </w:rPr>
      </w:pPr>
    </w:p>
    <w:p w14:paraId="35C42BD9" w14:textId="77777777" w:rsidR="00353BCE" w:rsidRDefault="00353BCE">
      <w:pPr>
        <w:rPr>
          <w:rFonts w:ascii="Times" w:hAnsi="Times" w:cs="Times"/>
        </w:rPr>
      </w:pPr>
    </w:p>
    <w:p w14:paraId="41D2E7CB" w14:textId="77777777" w:rsidR="00353BCE" w:rsidRDefault="00353BCE">
      <w:pPr>
        <w:rPr>
          <w:rFonts w:ascii="Times" w:hAnsi="Times" w:cs="Times"/>
        </w:rPr>
      </w:pPr>
    </w:p>
    <w:p w14:paraId="531326EB" w14:textId="77777777" w:rsidR="00353BCE" w:rsidRDefault="00353BCE">
      <w:pPr>
        <w:rPr>
          <w:rFonts w:ascii="Times" w:hAnsi="Times" w:cs="Times"/>
        </w:rPr>
      </w:pPr>
    </w:p>
    <w:p w14:paraId="20C8ECD9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573314C0" w14:textId="77777777" w:rsidR="00353BCE" w:rsidRDefault="00000000">
      <w:pPr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ascii="Times" w:hAnsi="Times" w:cs="Times"/>
          <w:b/>
          <w:bCs/>
          <w:sz w:val="44"/>
          <w:szCs w:val="44"/>
        </w:rPr>
        <w:t>METODOLOGIA DE TRABAJO</w:t>
      </w:r>
    </w:p>
    <w:p w14:paraId="5DAFF45F" w14:textId="77777777" w:rsidR="00353BCE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El desarrollo se llevará a cabo siguiendo una metodología ágil tipo Scrum, cada paso incluirá planificación, desarrollo, pruebas y revisión.</w:t>
      </w:r>
      <w:r>
        <w:rPr>
          <w:rFonts w:ascii="Times" w:hAnsi="Times" w:cs="Times"/>
        </w:rPr>
        <w:br/>
      </w:r>
      <w:r>
        <w:rPr>
          <w:rFonts w:ascii="Times" w:hAnsi="Times" w:cs="Times"/>
        </w:rPr>
        <w:br/>
        <w:t>Fases previstas:</w:t>
      </w:r>
      <w:r>
        <w:rPr>
          <w:rFonts w:ascii="Times" w:hAnsi="Times" w:cs="Times"/>
        </w:rPr>
        <w:br/>
        <w:t xml:space="preserve"> </w:t>
      </w:r>
      <w:r>
        <w:rPr>
          <w:rFonts w:ascii="Times" w:hAnsi="Times" w:cs="Times"/>
        </w:rPr>
        <w:tab/>
        <w:t>1. Análisis y diseño.</w:t>
      </w:r>
      <w:r>
        <w:rPr>
          <w:rFonts w:ascii="Times" w:hAnsi="Times" w:cs="Times"/>
        </w:rPr>
        <w:br/>
        <w:t xml:space="preserve"> </w:t>
      </w:r>
      <w:r>
        <w:rPr>
          <w:rFonts w:ascii="Times" w:hAnsi="Times" w:cs="Times"/>
        </w:rPr>
        <w:tab/>
        <w:t xml:space="preserve">2. Desarrollo del </w:t>
      </w:r>
      <w:proofErr w:type="spellStart"/>
      <w:r>
        <w:rPr>
          <w:rFonts w:ascii="Times" w:hAnsi="Times" w:cs="Times"/>
        </w:rPr>
        <w:t>backend</w:t>
      </w:r>
      <w:proofErr w:type="spellEnd"/>
      <w:r>
        <w:rPr>
          <w:rFonts w:ascii="Times" w:hAnsi="Times" w:cs="Times"/>
        </w:rPr>
        <w:t xml:space="preserve"> (Spring </w:t>
      </w:r>
      <w:proofErr w:type="spellStart"/>
      <w:r>
        <w:rPr>
          <w:rFonts w:ascii="Times" w:hAnsi="Times" w:cs="Times"/>
        </w:rPr>
        <w:t>Boot</w:t>
      </w:r>
      <w:proofErr w:type="spellEnd"/>
      <w:r>
        <w:rPr>
          <w:rFonts w:ascii="Times" w:hAnsi="Times" w:cs="Times"/>
        </w:rPr>
        <w:t>).</w:t>
      </w:r>
      <w:r>
        <w:rPr>
          <w:rFonts w:ascii="Times" w:hAnsi="Times" w:cs="Times"/>
        </w:rPr>
        <w:br/>
        <w:t xml:space="preserve"> </w:t>
      </w:r>
      <w:r>
        <w:rPr>
          <w:rFonts w:ascii="Times" w:hAnsi="Times" w:cs="Times"/>
        </w:rPr>
        <w:tab/>
        <w:t xml:space="preserve">3. Desarrollo del </w:t>
      </w:r>
      <w:proofErr w:type="spellStart"/>
      <w:r>
        <w:rPr>
          <w:rFonts w:ascii="Times" w:hAnsi="Times" w:cs="Times"/>
        </w:rPr>
        <w:t>frontend</w:t>
      </w:r>
      <w:proofErr w:type="spell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Flutter</w:t>
      </w:r>
      <w:proofErr w:type="spellEnd"/>
      <w:r>
        <w:rPr>
          <w:rFonts w:ascii="Times" w:hAnsi="Times" w:cs="Times"/>
        </w:rPr>
        <w:t>).</w:t>
      </w:r>
      <w:r>
        <w:rPr>
          <w:rFonts w:ascii="Times" w:hAnsi="Times" w:cs="Times"/>
        </w:rPr>
        <w:br/>
        <w:t xml:space="preserve"> </w:t>
      </w:r>
      <w:r>
        <w:rPr>
          <w:rFonts w:ascii="Times" w:hAnsi="Times" w:cs="Times"/>
        </w:rPr>
        <w:tab/>
        <w:t xml:space="preserve">4. Integración con </w:t>
      </w:r>
      <w:proofErr w:type="spellStart"/>
      <w:r>
        <w:rPr>
          <w:rFonts w:ascii="Times" w:hAnsi="Times" w:cs="Times"/>
        </w:rPr>
        <w:t>Firebase</w:t>
      </w:r>
      <w:proofErr w:type="spellEnd"/>
      <w:r>
        <w:rPr>
          <w:rFonts w:ascii="Times" w:hAnsi="Times" w:cs="Times"/>
        </w:rPr>
        <w:t xml:space="preserve"> y API externa.</w:t>
      </w:r>
      <w:r>
        <w:rPr>
          <w:rFonts w:ascii="Times" w:hAnsi="Times" w:cs="Times"/>
        </w:rPr>
        <w:br/>
        <w:t xml:space="preserve"> </w:t>
      </w:r>
      <w:r>
        <w:rPr>
          <w:rFonts w:ascii="Times" w:hAnsi="Times" w:cs="Times"/>
        </w:rPr>
        <w:tab/>
        <w:t>5. Pruebas y correcciones.</w:t>
      </w:r>
      <w:r>
        <w:rPr>
          <w:rFonts w:ascii="Times" w:hAnsi="Times" w:cs="Times"/>
        </w:rPr>
        <w:br/>
        <w:t xml:space="preserve"> </w:t>
      </w:r>
      <w:r>
        <w:rPr>
          <w:rFonts w:ascii="Times" w:hAnsi="Times" w:cs="Times"/>
        </w:rPr>
        <w:tab/>
        <w:t>6. Despliegue en Google Cloud y documentación final.</w:t>
      </w:r>
    </w:p>
    <w:p w14:paraId="423ECC8F" w14:textId="77777777" w:rsidR="00353BCE" w:rsidRDefault="00353BCE"/>
    <w:p w14:paraId="7E3A60F0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20A5D2F9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149B50A2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257116D8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7E861496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78D0C091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7B786119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543207F9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1E68BA18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32B7EE01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55327A8C" w14:textId="77777777" w:rsidR="00353BCE" w:rsidRDefault="00353BCE">
      <w:pPr>
        <w:jc w:val="center"/>
        <w:rPr>
          <w:rFonts w:ascii="Times" w:hAnsi="Times" w:cs="Times"/>
          <w:b/>
          <w:bCs/>
          <w:sz w:val="44"/>
          <w:szCs w:val="44"/>
        </w:rPr>
      </w:pPr>
    </w:p>
    <w:p w14:paraId="0C943311" w14:textId="77777777" w:rsidR="00353BCE" w:rsidRDefault="00000000">
      <w:pPr>
        <w:jc w:val="center"/>
        <w:rPr>
          <w:rFonts w:ascii="Times" w:hAnsi="Times" w:cs="Times"/>
          <w:b/>
          <w:bCs/>
          <w:sz w:val="44"/>
          <w:szCs w:val="44"/>
        </w:rPr>
      </w:pPr>
      <w:r>
        <w:rPr>
          <w:rFonts w:ascii="Times" w:hAnsi="Times" w:cs="Times"/>
          <w:b/>
          <w:bCs/>
          <w:sz w:val="44"/>
          <w:szCs w:val="44"/>
        </w:rPr>
        <w:t>TECNOLOGIAS UTILIZADAS</w:t>
      </w:r>
    </w:p>
    <w:p w14:paraId="2C77BD5D" w14:textId="77777777" w:rsidR="00353BCE" w:rsidRDefault="00000000">
      <w:pPr>
        <w:spacing w:before="281" w:after="281"/>
        <w:jc w:val="center"/>
      </w:pPr>
      <w:r>
        <w:rPr>
          <w:rFonts w:ascii="Times" w:hAnsi="Times" w:cs="Times"/>
          <w:b/>
          <w:sz w:val="28"/>
        </w:rPr>
        <w:t>Jira</w:t>
      </w:r>
    </w:p>
    <w:p w14:paraId="08A85661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Jira será la herramienta principal de planificación y control del proyecto. A través de su sistema de tableros Kanban y la posibilidad de trabajar con metodologías ágiles como Scrum, se gestionarán las tareas, incidencias y fases de desarrollo.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Cada tarea (</w:t>
      </w:r>
      <w:proofErr w:type="spellStart"/>
      <w:r>
        <w:rPr>
          <w:rFonts w:ascii="Times" w:hAnsi="Times" w:cs="Times"/>
          <w:sz w:val="22"/>
        </w:rPr>
        <w:t>issue</w:t>
      </w:r>
      <w:proofErr w:type="spellEnd"/>
      <w:r>
        <w:rPr>
          <w:rFonts w:ascii="Times" w:hAnsi="Times" w:cs="Times"/>
          <w:sz w:val="22"/>
        </w:rPr>
        <w:t>) representará una parte concreta del trabajo: diseño, desarrollo, pruebas o documentación. Además, permitirá hacer un seguimiento del progreso general y mantener una visión clara del estado del proyecto en todo momento.</w:t>
      </w:r>
    </w:p>
    <w:p w14:paraId="3D06868E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que se aprovecharán:</w:t>
      </w:r>
    </w:p>
    <w:p w14:paraId="3E64BBB8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Creación y asignación de tareas con prioridades.</w:t>
      </w:r>
    </w:p>
    <w:p w14:paraId="39825C48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Seguimiento del flujo de trabajo mediante estados (“Por </w:t>
      </w:r>
      <w:proofErr w:type="spellStart"/>
      <w:r>
        <w:rPr>
          <w:rFonts w:ascii="Times" w:hAnsi="Times" w:cs="Times"/>
          <w:sz w:val="22"/>
        </w:rPr>
        <w:t>hacer</w:t>
      </w:r>
      <w:proofErr w:type="gramStart"/>
      <w:r>
        <w:rPr>
          <w:rFonts w:ascii="Times" w:hAnsi="Times" w:cs="Times"/>
          <w:sz w:val="22"/>
        </w:rPr>
        <w:t>”,“</w:t>
      </w:r>
      <w:proofErr w:type="gramEnd"/>
      <w:r>
        <w:rPr>
          <w:rFonts w:ascii="Times" w:hAnsi="Times" w:cs="Times"/>
          <w:sz w:val="22"/>
        </w:rPr>
        <w:t>En</w:t>
      </w:r>
      <w:proofErr w:type="spellEnd"/>
      <w:r>
        <w:rPr>
          <w:rFonts w:ascii="Times" w:hAnsi="Times" w:cs="Times"/>
          <w:sz w:val="22"/>
        </w:rPr>
        <w:t xml:space="preserve"> progreso”, Hecho”).</w:t>
      </w:r>
    </w:p>
    <w:p w14:paraId="591B1936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Medición de la carga de trabajo y del avance del equipo.</w:t>
      </w:r>
    </w:p>
    <w:p w14:paraId="7FA30B66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Control de versiones del producto mediante integración con GitHub/</w:t>
      </w:r>
      <w:proofErr w:type="spellStart"/>
      <w:r>
        <w:rPr>
          <w:rFonts w:ascii="Times" w:hAnsi="Times" w:cs="Times"/>
          <w:sz w:val="22"/>
        </w:rPr>
        <w:t>GitLab</w:t>
      </w:r>
      <w:proofErr w:type="spellEnd"/>
      <w:r>
        <w:rPr>
          <w:rFonts w:ascii="Times" w:hAnsi="Times" w:cs="Times"/>
          <w:sz w:val="22"/>
        </w:rPr>
        <w:t>.</w:t>
      </w:r>
    </w:p>
    <w:p w14:paraId="2CF93FA4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Permite organizar el proyecto como se haría en un entorno profesional, asegurando que cada fase esté controlada y documentada.</w:t>
      </w:r>
    </w:p>
    <w:p w14:paraId="710B4C85" w14:textId="77777777" w:rsidR="00353BCE" w:rsidRDefault="00353BCE"/>
    <w:p w14:paraId="59837144" w14:textId="77777777" w:rsidR="00353BCE" w:rsidRDefault="00353BCE"/>
    <w:p w14:paraId="229D2DB9" w14:textId="77777777" w:rsidR="00353BCE" w:rsidRDefault="00000000">
      <w:pPr>
        <w:spacing w:before="281" w:after="281"/>
        <w:jc w:val="center"/>
      </w:pPr>
      <w:proofErr w:type="spellStart"/>
      <w:r>
        <w:rPr>
          <w:rFonts w:ascii="Times" w:hAnsi="Times" w:cs="Times"/>
          <w:b/>
          <w:sz w:val="28"/>
        </w:rPr>
        <w:t>Flutter</w:t>
      </w:r>
      <w:proofErr w:type="spellEnd"/>
    </w:p>
    <w:p w14:paraId="02EFDAE4" w14:textId="77777777" w:rsidR="00353BCE" w:rsidRDefault="00000000">
      <w:pPr>
        <w:spacing w:before="240" w:after="240"/>
      </w:pPr>
      <w:proofErr w:type="spellStart"/>
      <w:r>
        <w:rPr>
          <w:rFonts w:ascii="Times" w:hAnsi="Times" w:cs="Times"/>
          <w:sz w:val="22"/>
        </w:rPr>
        <w:t>Flutter</w:t>
      </w:r>
      <w:proofErr w:type="spellEnd"/>
      <w:r>
        <w:rPr>
          <w:rFonts w:ascii="Times" w:hAnsi="Times" w:cs="Times"/>
          <w:sz w:val="22"/>
        </w:rPr>
        <w:t xml:space="preserve"> será el </w:t>
      </w:r>
      <w:proofErr w:type="spellStart"/>
      <w:r>
        <w:rPr>
          <w:rFonts w:ascii="Times" w:hAnsi="Times" w:cs="Times"/>
          <w:sz w:val="22"/>
        </w:rPr>
        <w:t>framework</w:t>
      </w:r>
      <w:proofErr w:type="spellEnd"/>
      <w:r>
        <w:rPr>
          <w:rFonts w:ascii="Times" w:hAnsi="Times" w:cs="Times"/>
          <w:sz w:val="22"/>
        </w:rPr>
        <w:t xml:space="preserve"> principal para el desarrollo de la interfaz de usuario. Gracias a su capacidad multiplataforma, permitirá generar versiones de la aplicación tanto para Android como para iOS (e incluso web), sin necesidad de desarrollar código separado.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El lenguaje utilizado será </w:t>
      </w:r>
      <w:r>
        <w:rPr>
          <w:rFonts w:ascii="Times" w:hAnsi="Times" w:cs="Times"/>
          <w:b/>
          <w:sz w:val="22"/>
        </w:rPr>
        <w:t>Dart</w:t>
      </w:r>
      <w:r>
        <w:rPr>
          <w:rFonts w:ascii="Times" w:hAnsi="Times" w:cs="Times"/>
          <w:sz w:val="22"/>
        </w:rPr>
        <w:t>, diseñado por Google, que ofrece gran rendimiento, una sintaxis clara y una integración fluida con los componentes nativos del dispositivo.</w:t>
      </w:r>
    </w:p>
    <w:p w14:paraId="46AD17A6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La interfaz se construirá mediante </w:t>
      </w:r>
      <w:r>
        <w:rPr>
          <w:rFonts w:ascii="Times" w:hAnsi="Times" w:cs="Times"/>
          <w:b/>
          <w:sz w:val="22"/>
        </w:rPr>
        <w:t>widgets personalizables</w:t>
      </w:r>
      <w:r>
        <w:rPr>
          <w:rFonts w:ascii="Times" w:hAnsi="Times" w:cs="Times"/>
          <w:sz w:val="22"/>
        </w:rPr>
        <w:t xml:space="preserve">, lo que permite un diseño moderno, atractivo y coherente con las pautas de Material </w:t>
      </w:r>
      <w:proofErr w:type="spellStart"/>
      <w:r>
        <w:rPr>
          <w:rFonts w:ascii="Times" w:hAnsi="Times" w:cs="Times"/>
          <w:sz w:val="22"/>
        </w:rPr>
        <w:t>Design</w:t>
      </w:r>
      <w:proofErr w:type="spellEnd"/>
      <w:r>
        <w:rPr>
          <w:rFonts w:ascii="Times" w:hAnsi="Times" w:cs="Times"/>
          <w:sz w:val="22"/>
        </w:rPr>
        <w:t>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lastRenderedPageBreak/>
        <w:t xml:space="preserve"> Además, </w:t>
      </w:r>
      <w:proofErr w:type="spellStart"/>
      <w:r>
        <w:rPr>
          <w:rFonts w:ascii="Times" w:hAnsi="Times" w:cs="Times"/>
          <w:sz w:val="22"/>
        </w:rPr>
        <w:t>Flutter</w:t>
      </w:r>
      <w:proofErr w:type="spellEnd"/>
      <w:r>
        <w:rPr>
          <w:rFonts w:ascii="Times" w:hAnsi="Times" w:cs="Times"/>
          <w:sz w:val="22"/>
        </w:rPr>
        <w:t xml:space="preserve"> incorpora la funcionalidad de </w:t>
      </w:r>
      <w:r>
        <w:rPr>
          <w:rFonts w:ascii="Times" w:hAnsi="Times" w:cs="Times"/>
          <w:b/>
          <w:sz w:val="22"/>
        </w:rPr>
        <w:t xml:space="preserve">Hot </w:t>
      </w:r>
      <w:proofErr w:type="spellStart"/>
      <w:r>
        <w:rPr>
          <w:rFonts w:ascii="Times" w:hAnsi="Times" w:cs="Times"/>
          <w:b/>
          <w:sz w:val="22"/>
        </w:rPr>
        <w:t>Reload</w:t>
      </w:r>
      <w:proofErr w:type="spellEnd"/>
      <w:r>
        <w:rPr>
          <w:rFonts w:ascii="Times" w:hAnsi="Times" w:cs="Times"/>
          <w:sz w:val="22"/>
        </w:rPr>
        <w:t>, que facilita la prueba y modificación instantánea del código sin necesidad de recompilar toda la aplicación.</w:t>
      </w:r>
    </w:p>
    <w:p w14:paraId="79710555" w14:textId="77777777" w:rsidR="00353BCE" w:rsidRDefault="00353BCE">
      <w:pPr>
        <w:spacing w:before="240" w:after="240"/>
        <w:rPr>
          <w:rFonts w:ascii="Times" w:hAnsi="Times" w:cs="Times"/>
          <w:b/>
          <w:sz w:val="22"/>
        </w:rPr>
      </w:pPr>
    </w:p>
    <w:p w14:paraId="7FE69067" w14:textId="77777777" w:rsidR="00353BCE" w:rsidRDefault="00353BCE">
      <w:pPr>
        <w:spacing w:before="240" w:after="240"/>
        <w:rPr>
          <w:rFonts w:ascii="Times" w:hAnsi="Times" w:cs="Times"/>
          <w:b/>
          <w:sz w:val="22"/>
        </w:rPr>
      </w:pPr>
    </w:p>
    <w:p w14:paraId="4B3EA971" w14:textId="77777777" w:rsidR="00353BCE" w:rsidRDefault="00000000">
      <w:pPr>
        <w:spacing w:before="240" w:after="240"/>
        <w:rPr>
          <w:rFonts w:ascii="Times" w:hAnsi="Times" w:cs="Times"/>
          <w:b/>
          <w:sz w:val="22"/>
        </w:rPr>
      </w:pPr>
      <w:r>
        <w:rPr>
          <w:rFonts w:ascii="Times" w:hAnsi="Times" w:cs="Times"/>
          <w:b/>
          <w:sz w:val="22"/>
        </w:rPr>
        <w:t>Funciones clave en este proyecto:</w:t>
      </w:r>
    </w:p>
    <w:p w14:paraId="3DF72ECA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Creación de pantallas interactivas para búsqueda, detalle y puntuación de películas.</w:t>
      </w:r>
    </w:p>
    <w:p w14:paraId="4ECAD3F3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Conexión con 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mediante peticiones HTTP (API REST).</w:t>
      </w:r>
    </w:p>
    <w:p w14:paraId="5631DF94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Integración con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 para la autenticación de usuarios.</w:t>
      </w:r>
    </w:p>
    <w:p w14:paraId="525B037C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Diseño adaptable a distintos tamaños de pantalla.</w:t>
      </w:r>
    </w:p>
    <w:p w14:paraId="08A19A45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Desarrollo rápido, eficiente y multiplataforma con una experiencia de usuario nativa y fluida.</w:t>
      </w:r>
    </w:p>
    <w:p w14:paraId="3AA803F6" w14:textId="77777777" w:rsidR="00353BCE" w:rsidRDefault="00353BCE">
      <w:pPr>
        <w:spacing w:before="281" w:after="281"/>
        <w:jc w:val="center"/>
        <w:rPr>
          <w:rFonts w:ascii="Times" w:hAnsi="Times" w:cs="Times"/>
          <w:b/>
          <w:sz w:val="28"/>
        </w:rPr>
      </w:pPr>
    </w:p>
    <w:p w14:paraId="5AACC55D" w14:textId="77777777" w:rsidR="00353BCE" w:rsidRDefault="00000000">
      <w:pPr>
        <w:spacing w:before="281" w:after="281"/>
        <w:jc w:val="center"/>
        <w:rPr>
          <w:rFonts w:ascii="Times" w:hAnsi="Times" w:cs="Times"/>
          <w:b/>
          <w:sz w:val="28"/>
        </w:rPr>
      </w:pPr>
      <w:r>
        <w:rPr>
          <w:rFonts w:ascii="Times" w:hAnsi="Times" w:cs="Times"/>
          <w:b/>
          <w:sz w:val="28"/>
        </w:rPr>
        <w:t>Spring</w:t>
      </w:r>
    </w:p>
    <w:p w14:paraId="311C6830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Spring será la base del servidor de la aplicación, encargado de procesar las peticiones provenientes del </w:t>
      </w:r>
      <w:proofErr w:type="spellStart"/>
      <w:r>
        <w:rPr>
          <w:rFonts w:ascii="Times" w:hAnsi="Times" w:cs="Times"/>
          <w:sz w:val="22"/>
        </w:rPr>
        <w:t>frontend</w:t>
      </w:r>
      <w:proofErr w:type="spellEnd"/>
      <w:r>
        <w:rPr>
          <w:rFonts w:ascii="Times" w:hAnsi="Times" w:cs="Times"/>
          <w:sz w:val="22"/>
        </w:rPr>
        <w:t xml:space="preserve"> y gestionar toda la lógica de negocio.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Se trata de un </w:t>
      </w:r>
      <w:proofErr w:type="spellStart"/>
      <w:r>
        <w:rPr>
          <w:rFonts w:ascii="Times" w:hAnsi="Times" w:cs="Times"/>
          <w:sz w:val="22"/>
        </w:rPr>
        <w:t>framework</w:t>
      </w:r>
      <w:proofErr w:type="spellEnd"/>
      <w:r>
        <w:rPr>
          <w:rFonts w:ascii="Times" w:hAnsi="Times" w:cs="Times"/>
          <w:sz w:val="22"/>
        </w:rPr>
        <w:t xml:space="preserve"> basado en Java que permite crear aplicaciones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robustas, seguras y escalables de forma sencilla.</w:t>
      </w:r>
    </w:p>
    <w:p w14:paraId="29D5C664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se encargará de conectar con la base de datos alojada en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, así como de procesar y almacenar las reseñas, valoraciones y datos de usuarios. Además, gestionará la comunicación con la </w:t>
      </w:r>
      <w:r>
        <w:rPr>
          <w:rFonts w:ascii="Times" w:hAnsi="Times" w:cs="Times"/>
          <w:b/>
          <w:sz w:val="22"/>
        </w:rPr>
        <w:t xml:space="preserve">API externa de </w:t>
      </w:r>
      <w:proofErr w:type="spellStart"/>
      <w:r>
        <w:rPr>
          <w:rFonts w:ascii="Times" w:hAnsi="Times" w:cs="Times"/>
          <w:b/>
          <w:sz w:val="22"/>
        </w:rPr>
        <w:t>TMDb</w:t>
      </w:r>
      <w:proofErr w:type="spellEnd"/>
      <w:r>
        <w:rPr>
          <w:rFonts w:ascii="Times" w:hAnsi="Times" w:cs="Times"/>
          <w:sz w:val="22"/>
        </w:rPr>
        <w:t xml:space="preserve"> para obtener la información de las películas.</w:t>
      </w:r>
    </w:p>
    <w:p w14:paraId="0928B2B6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795CB56C" w14:textId="77777777" w:rsidR="00353BCE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 xml:space="preserve">Implementación de </w:t>
      </w:r>
      <w:proofErr w:type="spellStart"/>
      <w:r>
        <w:rPr>
          <w:rFonts w:ascii="Times" w:hAnsi="Times" w:cs="Times"/>
          <w:sz w:val="22"/>
        </w:rPr>
        <w:t>endpoints</w:t>
      </w:r>
      <w:proofErr w:type="spellEnd"/>
      <w:r>
        <w:rPr>
          <w:rFonts w:ascii="Times" w:hAnsi="Times" w:cs="Times"/>
          <w:sz w:val="22"/>
        </w:rPr>
        <w:t xml:space="preserve"> REST para comunicación con </w:t>
      </w:r>
      <w:proofErr w:type="spellStart"/>
      <w:r>
        <w:rPr>
          <w:rFonts w:ascii="Times" w:hAnsi="Times" w:cs="Times"/>
          <w:sz w:val="22"/>
        </w:rPr>
        <w:t>Flutter</w:t>
      </w:r>
      <w:proofErr w:type="spellEnd"/>
      <w:r>
        <w:rPr>
          <w:rFonts w:ascii="Times" w:hAnsi="Times" w:cs="Times"/>
          <w:sz w:val="22"/>
        </w:rPr>
        <w:t>.</w:t>
      </w:r>
    </w:p>
    <w:p w14:paraId="74A8F11C" w14:textId="77777777" w:rsidR="00353BCE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Validación de usuarios y autenticación mediante tokens.</w:t>
      </w:r>
    </w:p>
    <w:p w14:paraId="1036A933" w14:textId="77777777" w:rsidR="00353BCE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Gestión de datos de películas, valoraciones y usuarios.</w:t>
      </w:r>
    </w:p>
    <w:p w14:paraId="1C05BDE8" w14:textId="77777777" w:rsidR="00353BCE" w:rsidRDefault="00000000">
      <w:pPr>
        <w:spacing w:before="240" w:after="240"/>
        <w:ind w:left="720"/>
      </w:pPr>
      <w:r>
        <w:rPr>
          <w:rFonts w:ascii="Times" w:hAnsi="Times" w:cs="Times"/>
          <w:sz w:val="22"/>
        </w:rPr>
        <w:tab/>
        <w:t>Integración con servicios externos (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, </w:t>
      </w:r>
      <w:proofErr w:type="spellStart"/>
      <w:r>
        <w:rPr>
          <w:rFonts w:ascii="Times" w:hAnsi="Times" w:cs="Times"/>
          <w:sz w:val="22"/>
        </w:rPr>
        <w:t>TMDb</w:t>
      </w:r>
      <w:proofErr w:type="spellEnd"/>
      <w:r>
        <w:rPr>
          <w:rFonts w:ascii="Times" w:hAnsi="Times" w:cs="Times"/>
          <w:sz w:val="22"/>
        </w:rPr>
        <w:t>).</w:t>
      </w:r>
    </w:p>
    <w:p w14:paraId="23531F7C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Permite separar claramente la lógica de negocio de la interfaz de usuario, lo que facilita el mantenimiento, la escalabilidad y la reutilización del código en el futuro.</w:t>
      </w:r>
    </w:p>
    <w:p w14:paraId="46EBA659" w14:textId="77777777" w:rsidR="00353BCE" w:rsidRDefault="00353BCE"/>
    <w:p w14:paraId="5959770D" w14:textId="77777777" w:rsidR="00353BCE" w:rsidRDefault="00353BCE">
      <w:pPr>
        <w:spacing w:before="281" w:after="281"/>
        <w:jc w:val="center"/>
        <w:rPr>
          <w:rFonts w:ascii="Times" w:hAnsi="Times" w:cs="Times"/>
          <w:b/>
          <w:sz w:val="28"/>
        </w:rPr>
      </w:pPr>
    </w:p>
    <w:p w14:paraId="58391BF1" w14:textId="77777777" w:rsidR="00353BCE" w:rsidRDefault="00353BCE">
      <w:pPr>
        <w:spacing w:before="281" w:after="281"/>
        <w:jc w:val="center"/>
        <w:rPr>
          <w:rFonts w:ascii="Times" w:hAnsi="Times" w:cs="Times"/>
          <w:b/>
          <w:sz w:val="28"/>
        </w:rPr>
      </w:pPr>
    </w:p>
    <w:p w14:paraId="21F1CDCF" w14:textId="77777777" w:rsidR="00353BCE" w:rsidRDefault="00000000">
      <w:pPr>
        <w:spacing w:before="281" w:after="281"/>
        <w:jc w:val="center"/>
        <w:rPr>
          <w:rFonts w:ascii="Times" w:hAnsi="Times" w:cs="Times"/>
          <w:b/>
          <w:sz w:val="28"/>
        </w:rPr>
      </w:pPr>
      <w:proofErr w:type="spellStart"/>
      <w:r>
        <w:rPr>
          <w:rFonts w:ascii="Times" w:hAnsi="Times" w:cs="Times"/>
          <w:b/>
          <w:sz w:val="28"/>
        </w:rPr>
        <w:t>Firebase</w:t>
      </w:r>
      <w:proofErr w:type="spellEnd"/>
    </w:p>
    <w:p w14:paraId="54714F32" w14:textId="77777777" w:rsidR="00353BCE" w:rsidRDefault="00000000">
      <w:pPr>
        <w:spacing w:before="240" w:after="240"/>
      </w:pP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 será el servicio de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>-as-a-</w:t>
      </w:r>
      <w:proofErr w:type="spellStart"/>
      <w:r>
        <w:rPr>
          <w:rFonts w:ascii="Times" w:hAnsi="Times" w:cs="Times"/>
          <w:sz w:val="22"/>
        </w:rPr>
        <w:t>service</w:t>
      </w:r>
      <w:proofErr w:type="spellEnd"/>
      <w:r>
        <w:rPr>
          <w:rFonts w:ascii="Times" w:hAnsi="Times" w:cs="Times"/>
          <w:sz w:val="22"/>
        </w:rPr>
        <w:t xml:space="preserve"> (</w:t>
      </w:r>
      <w:proofErr w:type="spellStart"/>
      <w:r>
        <w:rPr>
          <w:rFonts w:ascii="Times" w:hAnsi="Times" w:cs="Times"/>
          <w:sz w:val="22"/>
        </w:rPr>
        <w:t>BaaS</w:t>
      </w:r>
      <w:proofErr w:type="spellEnd"/>
      <w:r>
        <w:rPr>
          <w:rFonts w:ascii="Times" w:hAnsi="Times" w:cs="Times"/>
          <w:sz w:val="22"/>
        </w:rPr>
        <w:t>) que gestionará la base de datos de la aplicación.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Su modelo </w:t>
      </w:r>
      <w:r>
        <w:rPr>
          <w:rFonts w:ascii="Times" w:hAnsi="Times" w:cs="Times"/>
          <w:b/>
          <w:sz w:val="22"/>
        </w:rPr>
        <w:t xml:space="preserve">NoSQL (Cloud </w:t>
      </w:r>
      <w:proofErr w:type="spellStart"/>
      <w:r>
        <w:rPr>
          <w:rFonts w:ascii="Times" w:hAnsi="Times" w:cs="Times"/>
          <w:b/>
          <w:sz w:val="22"/>
        </w:rPr>
        <w:t>Firestore</w:t>
      </w:r>
      <w:proofErr w:type="spellEnd"/>
      <w:r>
        <w:rPr>
          <w:rFonts w:ascii="Times" w:hAnsi="Times" w:cs="Times"/>
          <w:b/>
          <w:sz w:val="22"/>
        </w:rPr>
        <w:t>)</w:t>
      </w:r>
      <w:r>
        <w:rPr>
          <w:rFonts w:ascii="Times" w:hAnsi="Times" w:cs="Times"/>
          <w:sz w:val="22"/>
        </w:rPr>
        <w:t xml:space="preserve"> permite almacenar datos en tiempo real, con sincronización inmediata entre dispositivos.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También se utilizarán sus herramientas integradas de </w:t>
      </w:r>
      <w:r>
        <w:rPr>
          <w:rFonts w:ascii="Times" w:hAnsi="Times" w:cs="Times"/>
          <w:b/>
          <w:sz w:val="22"/>
        </w:rPr>
        <w:t>autenticación de usuarios</w:t>
      </w:r>
      <w:r>
        <w:rPr>
          <w:rFonts w:ascii="Times" w:hAnsi="Times" w:cs="Times"/>
          <w:sz w:val="22"/>
        </w:rPr>
        <w:t>, permitiendo registro y acceso mediante correo electrónico o proveedores externos (Google, por ejemplo).</w:t>
      </w:r>
    </w:p>
    <w:p w14:paraId="19F81891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5DD33FA0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Almacenamiento de información sobre usuarios, películas puntuadas y valoraciones.</w:t>
      </w:r>
    </w:p>
    <w:p w14:paraId="0C3CCBDF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Autenticación y control de acceso seguro.</w:t>
      </w:r>
    </w:p>
    <w:p w14:paraId="1365EF53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Sincronización en tiempo real de los datos.</w:t>
      </w:r>
    </w:p>
    <w:p w14:paraId="489AF74D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Posibilidad de futuras ampliaciones (notificaciones </w:t>
      </w:r>
      <w:proofErr w:type="spellStart"/>
      <w:r>
        <w:rPr>
          <w:rFonts w:ascii="Times" w:hAnsi="Times" w:cs="Times"/>
          <w:sz w:val="22"/>
        </w:rPr>
        <w:t>push</w:t>
      </w:r>
      <w:proofErr w:type="spellEnd"/>
      <w:r>
        <w:rPr>
          <w:rFonts w:ascii="Times" w:hAnsi="Times" w:cs="Times"/>
          <w:sz w:val="22"/>
        </w:rPr>
        <w:t>, estadísticas, etc.).</w:t>
      </w:r>
    </w:p>
    <w:p w14:paraId="7C0E2EFE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Reduce la complejidad del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y facilita el trabajo con datos en tiempo real sin necesidad de montar un servidor de base de datos tradicional.</w:t>
      </w:r>
    </w:p>
    <w:p w14:paraId="472DC74D" w14:textId="77777777" w:rsidR="00353BCE" w:rsidRDefault="00353BCE"/>
    <w:p w14:paraId="4243A6B8" w14:textId="77777777" w:rsidR="00353BCE" w:rsidRDefault="00000000">
      <w:pPr>
        <w:spacing w:before="281" w:after="281"/>
        <w:jc w:val="center"/>
      </w:pPr>
      <w:r>
        <w:rPr>
          <w:rFonts w:ascii="Times" w:hAnsi="Times" w:cs="Times"/>
          <w:b/>
          <w:sz w:val="28"/>
        </w:rPr>
        <w:t>Git</w:t>
      </w:r>
    </w:p>
    <w:p w14:paraId="385FC134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Git será la herramienta utilizada para gestionar el código fuente del proyecto.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A través de un repositorio remoto (GitHub o </w:t>
      </w:r>
      <w:proofErr w:type="spellStart"/>
      <w:r>
        <w:rPr>
          <w:rFonts w:ascii="Times" w:hAnsi="Times" w:cs="Times"/>
          <w:sz w:val="22"/>
        </w:rPr>
        <w:t>GitLab</w:t>
      </w:r>
      <w:proofErr w:type="spellEnd"/>
      <w:r>
        <w:rPr>
          <w:rFonts w:ascii="Times" w:hAnsi="Times" w:cs="Times"/>
          <w:sz w:val="22"/>
        </w:rPr>
        <w:t>), se mantendrá un registro completo de todos los cambios, asegurando la trazabilidad del desarrollo y evitando la pérdida de código.</w:t>
      </w:r>
    </w:p>
    <w:p w14:paraId="4C83B1FF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73504FC3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Creación de ramas (</w:t>
      </w:r>
      <w:proofErr w:type="spellStart"/>
      <w:r>
        <w:rPr>
          <w:rFonts w:ascii="Times" w:hAnsi="Times" w:cs="Times"/>
          <w:sz w:val="22"/>
        </w:rPr>
        <w:t>branches</w:t>
      </w:r>
      <w:proofErr w:type="spellEnd"/>
      <w:r>
        <w:rPr>
          <w:rFonts w:ascii="Times" w:hAnsi="Times" w:cs="Times"/>
          <w:sz w:val="22"/>
        </w:rPr>
        <w:t>) para cada funcionalidad o corrección.</w:t>
      </w:r>
    </w:p>
    <w:p w14:paraId="6B10DAA8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Control de versiones con </w:t>
      </w:r>
      <w:proofErr w:type="spellStart"/>
      <w:r>
        <w:rPr>
          <w:rFonts w:ascii="Times" w:hAnsi="Times" w:cs="Times"/>
          <w:sz w:val="22"/>
        </w:rPr>
        <w:t>commits</w:t>
      </w:r>
      <w:proofErr w:type="spellEnd"/>
      <w:r>
        <w:rPr>
          <w:rFonts w:ascii="Times" w:hAnsi="Times" w:cs="Times"/>
          <w:sz w:val="22"/>
        </w:rPr>
        <w:t xml:space="preserve"> descriptivos.</w:t>
      </w:r>
    </w:p>
    <w:p w14:paraId="00A151C0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Fusión de ramas (</w:t>
      </w:r>
      <w:proofErr w:type="spellStart"/>
      <w:r>
        <w:rPr>
          <w:rFonts w:ascii="Times" w:hAnsi="Times" w:cs="Times"/>
          <w:sz w:val="22"/>
        </w:rPr>
        <w:t>merge</w:t>
      </w:r>
      <w:proofErr w:type="spellEnd"/>
      <w:r>
        <w:rPr>
          <w:rFonts w:ascii="Times" w:hAnsi="Times" w:cs="Times"/>
          <w:sz w:val="22"/>
        </w:rPr>
        <w:t>) y resolución de conflictos.</w:t>
      </w:r>
    </w:p>
    <w:p w14:paraId="47C9E9D2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lastRenderedPageBreak/>
        <w:t xml:space="preserve">Integración con Jira para relacionar tareas con </w:t>
      </w:r>
      <w:proofErr w:type="spellStart"/>
      <w:r>
        <w:rPr>
          <w:rFonts w:ascii="Times" w:hAnsi="Times" w:cs="Times"/>
          <w:sz w:val="22"/>
        </w:rPr>
        <w:t>commits</w:t>
      </w:r>
      <w:proofErr w:type="spellEnd"/>
      <w:r>
        <w:rPr>
          <w:rFonts w:ascii="Times" w:hAnsi="Times" w:cs="Times"/>
          <w:sz w:val="22"/>
        </w:rPr>
        <w:t xml:space="preserve"> específicos.</w:t>
      </w:r>
    </w:p>
    <w:p w14:paraId="281C0A8A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Permite un desarrollo ordenado, colaborativo y seguro, siguiendo las mismas prácticas empleadas en entornos profesionales.</w:t>
      </w:r>
    </w:p>
    <w:p w14:paraId="56CD08A1" w14:textId="77777777" w:rsidR="00353BCE" w:rsidRDefault="00353BCE"/>
    <w:p w14:paraId="12D0E0AF" w14:textId="77777777" w:rsidR="00353BCE" w:rsidRDefault="00000000">
      <w:pPr>
        <w:spacing w:before="281" w:after="281"/>
        <w:jc w:val="center"/>
      </w:pPr>
      <w:r>
        <w:rPr>
          <w:rFonts w:ascii="Times" w:hAnsi="Times" w:cs="Times"/>
          <w:b/>
          <w:sz w:val="28"/>
        </w:rPr>
        <w:t>Google Cloud</w:t>
      </w:r>
    </w:p>
    <w:p w14:paraId="72484508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Google Cloud </w:t>
      </w:r>
      <w:proofErr w:type="spellStart"/>
      <w:r>
        <w:rPr>
          <w:rFonts w:ascii="Times" w:hAnsi="Times" w:cs="Times"/>
          <w:sz w:val="22"/>
        </w:rPr>
        <w:t>Platform</w:t>
      </w:r>
      <w:proofErr w:type="spellEnd"/>
      <w:r>
        <w:rPr>
          <w:rFonts w:ascii="Times" w:hAnsi="Times" w:cs="Times"/>
          <w:sz w:val="22"/>
        </w:rPr>
        <w:t xml:space="preserve"> (GCP) será el entorno de alojamiento elegido para desplegar tanto el </w:t>
      </w:r>
      <w:proofErr w:type="spellStart"/>
      <w:r>
        <w:rPr>
          <w:rFonts w:ascii="Times" w:hAnsi="Times" w:cs="Times"/>
          <w:sz w:val="22"/>
        </w:rPr>
        <w:t>backend</w:t>
      </w:r>
      <w:proofErr w:type="spellEnd"/>
      <w:r>
        <w:rPr>
          <w:rFonts w:ascii="Times" w:hAnsi="Times" w:cs="Times"/>
          <w:sz w:val="22"/>
        </w:rPr>
        <w:t xml:space="preserve"> como los servicios relacionados con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>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>Al estar directamente integrado con las herramientas de Google, simplifica el proceso de publicación y mantenimiento del proyecto.</w:t>
      </w:r>
    </w:p>
    <w:p w14:paraId="598D2B3B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17C062DC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Despliegue del servidor Spring en un entorno </w:t>
      </w:r>
      <w:proofErr w:type="spellStart"/>
      <w:r>
        <w:rPr>
          <w:rFonts w:ascii="Times" w:hAnsi="Times" w:cs="Times"/>
          <w:sz w:val="22"/>
        </w:rPr>
        <w:t>cloud</w:t>
      </w:r>
      <w:proofErr w:type="spellEnd"/>
      <w:r>
        <w:rPr>
          <w:rFonts w:ascii="Times" w:hAnsi="Times" w:cs="Times"/>
          <w:sz w:val="22"/>
        </w:rPr>
        <w:t>.</w:t>
      </w:r>
    </w:p>
    <w:p w14:paraId="4A9D3F07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Integración con </w:t>
      </w:r>
      <w:proofErr w:type="spellStart"/>
      <w:r>
        <w:rPr>
          <w:rFonts w:ascii="Times" w:hAnsi="Times" w:cs="Times"/>
          <w:sz w:val="22"/>
        </w:rPr>
        <w:t>Firebase</w:t>
      </w:r>
      <w:proofErr w:type="spellEnd"/>
      <w:r>
        <w:rPr>
          <w:rFonts w:ascii="Times" w:hAnsi="Times" w:cs="Times"/>
          <w:sz w:val="22"/>
        </w:rPr>
        <w:t xml:space="preserve"> para almacenamiento y autenticación.</w:t>
      </w:r>
    </w:p>
    <w:p w14:paraId="0D87D6B9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Supervisión del rendimiento y análisis de uso.</w:t>
      </w:r>
    </w:p>
    <w:p w14:paraId="2F452F41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Escalabilidad automática según la demanda.</w:t>
      </w:r>
    </w:p>
    <w:p w14:paraId="0C32A55C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>Garantiza alta disponibilidad, seguridad y escalabilidad, permitiendo que la aplicación esté disponible 24/7 sin depender de servidores locales.</w:t>
      </w:r>
    </w:p>
    <w:p w14:paraId="0DFE7E9C" w14:textId="77777777" w:rsidR="00353BCE" w:rsidRDefault="00353BCE">
      <w:pPr>
        <w:rPr>
          <w:u w:val="single"/>
        </w:rPr>
      </w:pPr>
    </w:p>
    <w:p w14:paraId="774BE562" w14:textId="77777777" w:rsidR="00353BCE" w:rsidRDefault="00000000">
      <w:pPr>
        <w:spacing w:before="281" w:after="281"/>
        <w:jc w:val="center"/>
      </w:pPr>
      <w:proofErr w:type="gramStart"/>
      <w:r>
        <w:rPr>
          <w:rFonts w:ascii="Times" w:hAnsi="Times" w:cs="Times"/>
          <w:b/>
          <w:sz w:val="28"/>
        </w:rPr>
        <w:t>API externa</w:t>
      </w:r>
      <w:proofErr w:type="gramEnd"/>
      <w:r>
        <w:rPr>
          <w:rFonts w:ascii="Times" w:hAnsi="Times" w:cs="Times"/>
          <w:b/>
          <w:sz w:val="28"/>
        </w:rPr>
        <w:t xml:space="preserve"> (</w:t>
      </w:r>
      <w:proofErr w:type="spellStart"/>
      <w:r>
        <w:rPr>
          <w:rFonts w:ascii="Times" w:hAnsi="Times" w:cs="Times"/>
          <w:b/>
          <w:sz w:val="28"/>
        </w:rPr>
        <w:t>TMDb</w:t>
      </w:r>
      <w:proofErr w:type="spellEnd"/>
      <w:r>
        <w:rPr>
          <w:rFonts w:ascii="Times" w:hAnsi="Times" w:cs="Times"/>
          <w:b/>
          <w:sz w:val="28"/>
        </w:rPr>
        <w:t>)</w:t>
      </w:r>
    </w:p>
    <w:p w14:paraId="35ABE214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 xml:space="preserve">La </w:t>
      </w:r>
      <w:r>
        <w:rPr>
          <w:rFonts w:ascii="Times" w:hAnsi="Times" w:cs="Times"/>
          <w:b/>
          <w:sz w:val="22"/>
        </w:rPr>
        <w:t xml:space="preserve">API de </w:t>
      </w:r>
      <w:proofErr w:type="spellStart"/>
      <w:r>
        <w:rPr>
          <w:rFonts w:ascii="Times" w:hAnsi="Times" w:cs="Times"/>
          <w:b/>
          <w:sz w:val="22"/>
        </w:rPr>
        <w:t>The</w:t>
      </w:r>
      <w:proofErr w:type="spellEnd"/>
      <w:r>
        <w:rPr>
          <w:rFonts w:ascii="Times" w:hAnsi="Times" w:cs="Times"/>
          <w:b/>
          <w:sz w:val="22"/>
        </w:rPr>
        <w:t xml:space="preserve"> </w:t>
      </w:r>
      <w:proofErr w:type="spellStart"/>
      <w:r>
        <w:rPr>
          <w:rFonts w:ascii="Times" w:hAnsi="Times" w:cs="Times"/>
          <w:b/>
          <w:sz w:val="22"/>
        </w:rPr>
        <w:t>Movie</w:t>
      </w:r>
      <w:proofErr w:type="spellEnd"/>
      <w:r>
        <w:rPr>
          <w:rFonts w:ascii="Times" w:hAnsi="Times" w:cs="Times"/>
          <w:b/>
          <w:sz w:val="22"/>
        </w:rPr>
        <w:t xml:space="preserve"> </w:t>
      </w:r>
      <w:proofErr w:type="spellStart"/>
      <w:r>
        <w:rPr>
          <w:rFonts w:ascii="Times" w:hAnsi="Times" w:cs="Times"/>
          <w:b/>
          <w:sz w:val="22"/>
        </w:rPr>
        <w:t>Database</w:t>
      </w:r>
      <w:proofErr w:type="spellEnd"/>
      <w:r>
        <w:rPr>
          <w:rFonts w:ascii="Times" w:hAnsi="Times" w:cs="Times"/>
          <w:b/>
          <w:sz w:val="22"/>
        </w:rPr>
        <w:t xml:space="preserve"> (</w:t>
      </w:r>
      <w:proofErr w:type="spellStart"/>
      <w:r>
        <w:rPr>
          <w:rFonts w:ascii="Times" w:hAnsi="Times" w:cs="Times"/>
          <w:b/>
          <w:sz w:val="22"/>
        </w:rPr>
        <w:t>TMDb</w:t>
      </w:r>
      <w:proofErr w:type="spellEnd"/>
      <w:r>
        <w:rPr>
          <w:rFonts w:ascii="Times" w:hAnsi="Times" w:cs="Times"/>
          <w:b/>
          <w:sz w:val="22"/>
        </w:rPr>
        <w:t>)</w:t>
      </w:r>
      <w:r>
        <w:rPr>
          <w:rFonts w:ascii="Times" w:hAnsi="Times" w:cs="Times"/>
          <w:sz w:val="22"/>
        </w:rPr>
        <w:t xml:space="preserve"> será utilizada para obtener información actualizada sobre películas, series, actores y otros datos relevantes.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Esta API pública y gratuita proporciona un gran volumen de información, incluyendo sinopsis, géneros, carteles, puntuaciones globales y más.</w:t>
      </w:r>
    </w:p>
    <w:p w14:paraId="1E0CEE50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Funciones clave en este proyecto:</w:t>
      </w:r>
    </w:p>
    <w:p w14:paraId="711F2CC1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Búsqueda de películas mediante título o palabras clave.</w:t>
      </w:r>
    </w:p>
    <w:p w14:paraId="5404E312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Obtención de detalles completos de una película (año, duración, reparto, etc.).</w:t>
      </w:r>
    </w:p>
    <w:p w14:paraId="5A880639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t>Visualización de imágenes y carteles oficiales.</w:t>
      </w:r>
    </w:p>
    <w:p w14:paraId="2F63ACFF" w14:textId="77777777" w:rsidR="00353BCE" w:rsidRDefault="00000000">
      <w:pPr>
        <w:spacing w:before="240" w:after="240"/>
      </w:pPr>
      <w:r>
        <w:rPr>
          <w:rFonts w:ascii="Times" w:hAnsi="Times" w:cs="Times"/>
          <w:sz w:val="22"/>
        </w:rPr>
        <w:lastRenderedPageBreak/>
        <w:t>Enriquecimiento de la experiencia del usuario con datos actualizados.</w:t>
      </w:r>
    </w:p>
    <w:p w14:paraId="1DF088E2" w14:textId="77777777" w:rsidR="00353BCE" w:rsidRDefault="00000000">
      <w:pPr>
        <w:spacing w:before="240" w:after="240"/>
      </w:pPr>
      <w:r>
        <w:rPr>
          <w:rFonts w:ascii="Times" w:hAnsi="Times" w:cs="Times"/>
          <w:b/>
          <w:sz w:val="22"/>
        </w:rPr>
        <w:t>Ventaja principal:</w:t>
      </w:r>
      <w:r>
        <w:rPr>
          <w:rFonts w:ascii="Times" w:hAnsi="Times" w:cs="Times"/>
        </w:rPr>
        <w:br/>
      </w:r>
      <w:r>
        <w:rPr>
          <w:rFonts w:ascii="Times" w:hAnsi="Times" w:cs="Times"/>
          <w:sz w:val="22"/>
        </w:rPr>
        <w:t xml:space="preserve"> Evita tener que mantener una base de datos propia de películas, reduciendo la carga de trabajo y ofreciendo siempre información actual y verificada.</w:t>
      </w:r>
    </w:p>
    <w:p w14:paraId="2FBFFC33" w14:textId="77777777" w:rsidR="00353BCE" w:rsidRDefault="00353BCE"/>
    <w:sectPr w:rsidR="00353BCE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BCE"/>
    <w:rsid w:val="0027464D"/>
    <w:rsid w:val="00353BCE"/>
    <w:rsid w:val="0044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ED1B"/>
  <w15:docId w15:val="{BD4255F5-1140-4E42-B4E7-69A5C760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user">
    <w:name w:val="Footnote Characters (user)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extonotapi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CocoaOOXMLWriter/2575.7</generator>
</meta>
</file>

<file path=customXml/itemProps1.xml><?xml version="1.0" encoding="utf-8"?>
<ds:datastoreItem xmlns:ds="http://schemas.openxmlformats.org/officeDocument/2006/customXml" ds:itemID="{261AE1B0-F60E-4A07-AA8C-A751B7E75C9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1241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Adrián Rodríguez Espinosa</cp:lastModifiedBy>
  <cp:revision>8</cp:revision>
  <dcterms:created xsi:type="dcterms:W3CDTF">2025-10-10T09:35:00Z</dcterms:created>
  <dcterms:modified xsi:type="dcterms:W3CDTF">2025-10-14T14:59:00Z</dcterms:modified>
  <dc:language>es-ES</dc:language>
</cp:coreProperties>
</file>